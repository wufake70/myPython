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1 .国籍                  </w:t>
        <w:tab/>
        <w:tab/>
        <w:tab/>
        <w:t>nationality</w:t>
        <w:br/>
        <w:t xml:space="preserve">2 .enumerate           </w:t>
        <w:tab/>
        <w:tab/>
        <w:tab/>
        <w:t>列举</w:t>
        <w:br/>
        <w:t xml:space="preserve">3 .instance            </w:t>
        <w:tab/>
        <w:tab/>
        <w:tab/>
        <w:t>例子</w:t>
        <w:br/>
        <w:t xml:space="preserve">4 .draw                </w:t>
        <w:tab/>
        <w:tab/>
        <w:tab/>
        <w:t>画</w:t>
        <w:br/>
        <w:t xml:space="preserve">5 .loop                </w:t>
        <w:tab/>
        <w:tab/>
        <w:tab/>
        <w:t>环</w:t>
        <w:br/>
        <w:t xml:space="preserve">6 .scale               </w:t>
        <w:tab/>
        <w:tab/>
        <w:tab/>
        <w:t>规模</w:t>
        <w:br/>
        <w:t xml:space="preserve">7 .subtitle            </w:t>
        <w:tab/>
        <w:tab/>
        <w:tab/>
        <w:t>字幕</w:t>
        <w:br/>
        <w:t xml:space="preserve">8 .filter graph        </w:t>
        <w:tab/>
        <w:tab/>
        <w:tab/>
        <w:t>过滤器图形</w:t>
        <w:br/>
        <w:t xml:space="preserve">9 .probe               </w:t>
        <w:tab/>
        <w:tab/>
        <w:tab/>
        <w:t>探查</w:t>
        <w:br/>
        <w:t xml:space="preserve">10.subscript able      </w:t>
        <w:tab/>
        <w:tab/>
        <w:tab/>
        <w:t>可下标</w:t>
        <w:br/>
        <w:t xml:space="preserve">11.encoder ，codec      </w:t>
        <w:tab/>
        <w:tab/>
        <w:tab/>
        <w:t>编码器、编解码器</w:t>
        <w:br/>
        <w:t xml:space="preserve">12.iterable            </w:t>
        <w:tab/>
        <w:tab/>
        <w:tab/>
        <w:t>可迭代的</w:t>
        <w:br/>
        <w:t xml:space="preserve">13.format              </w:t>
        <w:tab/>
        <w:tab/>
        <w:tab/>
        <w:t>总体安排</w:t>
        <w:br/>
        <w:t xml:space="preserve">14.disk                </w:t>
        <w:tab/>
        <w:tab/>
        <w:tab/>
        <w:t>磁盘</w:t>
        <w:br/>
        <w:t xml:space="preserve">15.BIOS                </w:t>
        <w:tab/>
        <w:tab/>
        <w:tab/>
        <w:t>基本输入/输出系统</w:t>
        <w:br/>
        <w:t xml:space="preserve">16.prompt              </w:t>
        <w:tab/>
        <w:tab/>
        <w:tab/>
        <w:t>促使</w:t>
        <w:br/>
        <w:t xml:space="preserve">17.command prompt      </w:t>
        <w:tab/>
        <w:tab/>
        <w:tab/>
        <w:t>命令提示符</w:t>
        <w:br/>
        <w:t xml:space="preserve">18.reboot              </w:t>
        <w:tab/>
        <w:tab/>
        <w:tab/>
        <w:t>重新启动</w:t>
        <w:br/>
        <w:t xml:space="preserve">19.boot                </w:t>
        <w:tab/>
        <w:tab/>
        <w:tab/>
        <w:t>靴子</w:t>
        <w:br/>
        <w:t xml:space="preserve">20.graphical           </w:t>
        <w:tab/>
        <w:tab/>
        <w:tab/>
        <w:t>图形化</w:t>
        <w:br/>
        <w:t xml:space="preserve">21.precious            </w:t>
        <w:tab/>
        <w:tab/>
        <w:tab/>
        <w:t>珍奇的</w:t>
        <w:br/>
        <w:t xml:space="preserve">22.previously          </w:t>
        <w:tab/>
        <w:tab/>
        <w:tab/>
        <w:t>先前</w:t>
        <w:br/>
        <w:t>23.previously configured interpreter</w:t>
        <w:tab/>
        <w:tab/>
        <w:tab/>
        <w:t>以前配置的解释器</w:t>
        <w:br/>
        <w:t xml:space="preserve">24.package             </w:t>
        <w:tab/>
        <w:tab/>
        <w:tab/>
        <w:t>包裹</w:t>
        <w:br/>
        <w:t xml:space="preserve">25.terminal            </w:t>
        <w:tab/>
        <w:tab/>
        <w:tab/>
        <w:t>航空站</w:t>
        <w:br/>
        <w:t xml:space="preserve">26.gnome-terminal      </w:t>
        <w:tab/>
        <w:tab/>
        <w:tab/>
        <w:t>终端</w:t>
        <w:br/>
        <w:t xml:space="preserve">27.notepa              </w:t>
        <w:tab/>
        <w:tab/>
        <w:tab/>
        <w:t>记事本</w:t>
        <w:br/>
        <w:t xml:space="preserve">28.calculation         </w:t>
        <w:tab/>
        <w:tab/>
        <w:tab/>
        <w:t>计算</w:t>
        <w:br/>
        <w:t xml:space="preserve">29.duration            </w:t>
        <w:tab/>
        <w:tab/>
        <w:tab/>
        <w:t>期间</w:t>
        <w:br/>
        <w:t xml:space="preserve">30.codec               </w:t>
        <w:tab/>
        <w:tab/>
        <w:tab/>
        <w:t>编解码器</w:t>
        <w:br/>
        <w:t xml:space="preserve">31.charset             </w:t>
        <w:tab/>
        <w:tab/>
        <w:tab/>
        <w:t>字符集</w:t>
        <w:br/>
        <w:t xml:space="preserve">32.IDE                 </w:t>
        <w:tab/>
        <w:tab/>
        <w:tab/>
        <w:t>集成电路设备</w:t>
        <w:br/>
        <w:t xml:space="preserve">33.交互模式                </w:t>
        <w:tab/>
        <w:tab/>
        <w:tab/>
        <w:t>Interactive mode</w:t>
        <w:br/>
        <w:t xml:space="preserve">34.random              </w:t>
        <w:tab/>
        <w:tab/>
        <w:tab/>
        <w:t>随机的</w:t>
        <w:br/>
        <w:t xml:space="preserve">35.execute script      </w:t>
        <w:tab/>
        <w:tab/>
        <w:tab/>
        <w:t>执行脚本</w:t>
        <w:br/>
        <w:t xml:space="preserve">36.intercepted         </w:t>
        <w:tab/>
        <w:tab/>
        <w:tab/>
        <w:t>截获的</w:t>
        <w:br/>
        <w:t xml:space="preserve">37.Traceback           </w:t>
        <w:tab/>
        <w:tab/>
        <w:tab/>
        <w:t>回溯</w:t>
        <w:br/>
        <w:t xml:space="preserve">38.callable            </w:t>
        <w:tab/>
        <w:tab/>
        <w:tab/>
        <w:t>可调用的</w:t>
        <w:br/>
        <w:t xml:space="preserve">39.directory           </w:t>
        <w:tab/>
        <w:tab/>
        <w:tab/>
        <w:t>目录</w:t>
        <w:br/>
        <w:t xml:space="preserve">40.canvas              </w:t>
        <w:tab/>
        <w:tab/>
        <w:tab/>
        <w:t>帆布</w:t>
        <w:br/>
        <w:t xml:space="preserve">41.八进制                 </w:t>
        <w:tab/>
        <w:tab/>
        <w:tab/>
        <w:t>octal number system</w:t>
        <w:br/>
        <w:t xml:space="preserve">42.二进制                 </w:t>
        <w:tab/>
        <w:tab/>
        <w:tab/>
        <w:t>Binary</w:t>
        <w:br/>
        <w:t xml:space="preserve">43.sequel              </w:t>
        <w:tab/>
        <w:tab/>
        <w:tab/>
        <w:t>续集</w:t>
        <w:br/>
        <w:t xml:space="preserve">44.sharp               </w:t>
        <w:tab/>
        <w:tab/>
        <w:tab/>
        <w:t>锋利的</w:t>
        <w:br/>
        <w:t xml:space="preserve">45.exempligratia       </w:t>
        <w:tab/>
        <w:tab/>
        <w:tab/>
        <w:t>典范</w:t>
        <w:br/>
        <w:t xml:space="preserve">46.params              </w:t>
        <w:tab/>
        <w:tab/>
        <w:tab/>
        <w:t>参数</w:t>
        <w:br/>
        <w:t xml:space="preserve">47.参数                  </w:t>
        <w:tab/>
        <w:tab/>
        <w:tab/>
        <w:t>parameter</w:t>
        <w:br/>
        <w:t xml:space="preserve">48.execute             </w:t>
        <w:tab/>
        <w:tab/>
        <w:tab/>
        <w:t>处决</w:t>
        <w:br/>
        <w:t>49.Forbid spider access</w:t>
        <w:tab/>
        <w:tab/>
        <w:tab/>
        <w:t>禁止爬行器访问</w:t>
        <w:br/>
        <w:t xml:space="preserve">50.init                </w:t>
        <w:tab/>
        <w:tab/>
        <w:tab/>
        <w:t>初始化</w:t>
        <w:br/>
        <w:t xml:space="preserve">51.Crawler             </w:t>
        <w:tab/>
        <w:tab/>
        <w:tab/>
        <w:t>爬虫程序</w:t>
        <w:br/>
        <w:t xml:space="preserve">52.cache-control       </w:t>
        <w:tab/>
        <w:tab/>
        <w:tab/>
        <w:t>缓存控制</w:t>
        <w:br/>
        <w:t xml:space="preserve">53.compile             </w:t>
        <w:tab/>
        <w:tab/>
        <w:tab/>
        <w:t>编写</w:t>
        <w:br/>
        <w:t xml:space="preserve">54.proxy               </w:t>
        <w:tab/>
        <w:tab/>
        <w:tab/>
        <w:t>代理</w:t>
        <w:br/>
        <w:t xml:space="preserve">55.info                </w:t>
        <w:tab/>
        <w:tab/>
        <w:tab/>
        <w:t>信息</w:t>
        <w:br/>
        <w:t xml:space="preserve">56.parse               </w:t>
        <w:tab/>
        <w:tab/>
        <w:tab/>
        <w:t>作语法分析</w:t>
        <w:br/>
        <w:t xml:space="preserve">57.quote               </w:t>
        <w:tab/>
        <w:tab/>
        <w:tab/>
        <w:t>引用</w:t>
        <w:br/>
        <w:t xml:space="preserve">58.retrieve            </w:t>
        <w:tab/>
        <w:tab/>
        <w:tab/>
        <w:t>检索</w:t>
        <w:br/>
        <w:t xml:space="preserve">59.decode              </w:t>
        <w:tab/>
        <w:tab/>
        <w:tab/>
        <w:t>解码</w:t>
        <w:br/>
        <w:t xml:space="preserve">60.存储                  </w:t>
        <w:tab/>
        <w:tab/>
        <w:tab/>
        <w:t>storage</w:t>
        <w:br/>
        <w:t xml:space="preserve">61.defined             </w:t>
        <w:tab/>
        <w:tab/>
        <w:tab/>
        <w:t>定义</w:t>
        <w:br/>
        <w:t xml:space="preserve">62.item                </w:t>
        <w:tab/>
        <w:tab/>
        <w:tab/>
        <w:t>项目</w:t>
        <w:br/>
        <w:t xml:space="preserve">63.迭代                  </w:t>
        <w:tab/>
        <w:tab/>
        <w:tab/>
        <w:t>iteration</w:t>
        <w:br/>
        <w:t xml:space="preserve">64.extend              </w:t>
        <w:tab/>
        <w:tab/>
        <w:tab/>
        <w:t>延伸</w:t>
        <w:br/>
        <w:t xml:space="preserve">65.split               </w:t>
        <w:tab/>
        <w:tab/>
        <w:tab/>
        <w:t>分裂</w:t>
        <w:br/>
        <w:t xml:space="preserve">66.range               </w:t>
        <w:tab/>
        <w:tab/>
        <w:tab/>
        <w:t>范围</w:t>
        <w:br/>
        <w:t xml:space="preserve">67.type error          </w:t>
        <w:tab/>
        <w:tab/>
        <w:tab/>
        <w:t>类型错误</w:t>
        <w:br/>
        <w:t xml:space="preserve">68.conversion          </w:t>
        <w:tab/>
        <w:tab/>
        <w:tab/>
        <w:t>转变</w:t>
        <w:br/>
        <w:t xml:space="preserve">69.类型转换                </w:t>
        <w:tab/>
        <w:tab/>
        <w:tab/>
        <w:t>Type conversion</w:t>
        <w:br/>
        <w:t xml:space="preserve">70.tuple               </w:t>
        <w:tab/>
        <w:tab/>
        <w:tab/>
        <w:t>元组</w:t>
        <w:br/>
        <w:t xml:space="preserve">71.demo                </w:t>
        <w:tab/>
        <w:tab/>
        <w:tab/>
        <w:t>演示</w:t>
        <w:br/>
        <w:t xml:space="preserve">72.interpret           </w:t>
        <w:tab/>
        <w:tab/>
        <w:tab/>
        <w:t>解释</w:t>
        <w:br/>
        <w:t xml:space="preserve">73.图形交互界面              </w:t>
        <w:tab/>
        <w:tab/>
        <w:tab/>
        <w:t>Graphical interactive interface</w:t>
        <w:br/>
        <w:t xml:space="preserve">74.Administrator       </w:t>
        <w:tab/>
        <w:tab/>
        <w:tab/>
        <w:t>管理员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