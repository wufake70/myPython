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 .manifest            </w:t>
        <w:tab/>
        <w:tab/>
        <w:tab/>
        <w:t>显示</w:t>
        <w:br/>
        <w:t xml:space="preserve">2 .decomplie           </w:t>
        <w:tab/>
        <w:tab/>
        <w:tab/>
        <w:t>反编译</w:t>
        <w:br/>
        <w:t xml:space="preserve">3 .generate            </w:t>
        <w:tab/>
        <w:tab/>
        <w:tab/>
        <w:t>生成</w:t>
        <w:br/>
        <w:t xml:space="preserve">4 .recurse             </w:t>
        <w:tab/>
        <w:tab/>
        <w:tab/>
        <w:t>递归</w:t>
        <w:br/>
        <w:t xml:space="preserve">5 .hybrid              </w:t>
        <w:tab/>
        <w:tab/>
        <w:tab/>
        <w:t>混合的</w:t>
        <w:br/>
        <w:t xml:space="preserve">6 .bounds              </w:t>
        <w:tab/>
        <w:tab/>
        <w:tab/>
        <w:t>界限，界限</w:t>
        <w:br/>
        <w:t xml:space="preserve">7 .widget              </w:t>
        <w:tab/>
        <w:tab/>
        <w:tab/>
        <w:t>小装置</w:t>
        <w:br/>
        <w:t xml:space="preserve">8 .menu                </w:t>
        <w:tab/>
        <w:tab/>
        <w:tab/>
        <w:t>菜单</w:t>
        <w:br/>
        <w:t xml:space="preserve">9 .矩阵                  </w:t>
        <w:tab/>
        <w:tab/>
        <w:tab/>
        <w:t>matrix</w:t>
        <w:br/>
        <w:t xml:space="preserve">10.erase               </w:t>
        <w:tab/>
        <w:tab/>
        <w:tab/>
        <w:t>擦除</w:t>
        <w:br/>
        <w:t xml:space="preserve">11.vector              </w:t>
        <w:tab/>
        <w:tab/>
        <w:tab/>
        <w:t>矢量</w:t>
        <w:br/>
        <w:t xml:space="preserve">12.异步                  </w:t>
        <w:tab/>
        <w:tab/>
        <w:tab/>
        <w:t>asynchronous</w:t>
        <w:br/>
        <w:t>13.Select delimite</w:t>
        <w:br/>
        <w:t>comma</w:t>
        <w:tab/>
        <w:tab/>
        <w:tab/>
        <w:t xml:space="preserve">选择分隔符 </w:t>
        <w:br/>
        <w:br/>
        <w:t xml:space="preserve"> 逗号</w:t>
        <w:br/>
        <w:t xml:space="preserve">14.reptile             </w:t>
        <w:tab/>
        <w:tab/>
        <w:tab/>
        <w:t>爬行动物</w:t>
        <w:br/>
        <w:t xml:space="preserve">15.伪造                  </w:t>
        <w:tab/>
        <w:tab/>
        <w:tab/>
        <w:t>forge</w:t>
        <w:br/>
        <w:t>16.cross-site request forge</w:t>
        <w:tab/>
        <w:tab/>
        <w:tab/>
        <w:t>跨站点请求伪造</w:t>
        <w:br/>
        <w:t>17.Cross-Origin Resource Sharing</w:t>
        <w:tab/>
        <w:tab/>
        <w:tab/>
        <w:t>跨源资源共享</w:t>
        <w:br/>
        <w:t xml:space="preserve">18.nextElementSibling  </w:t>
        <w:tab/>
        <w:tab/>
        <w:tab/>
        <w:t>next元素同级</w:t>
        <w:br/>
        <w:t xml:space="preserve">19.auth                </w:t>
        <w:tab/>
        <w:tab/>
        <w:tab/>
        <w:t>身份验证</w:t>
        <w:br/>
        <w:t xml:space="preserve">20.上下文处理器              </w:t>
        <w:tab/>
        <w:tab/>
        <w:tab/>
        <w:t>Context Processor</w:t>
        <w:br/>
        <w:t xml:space="preserve">21.admin               </w:t>
        <w:tab/>
        <w:tab/>
        <w:tab/>
        <w:t>管理</w:t>
        <w:br/>
        <w:t xml:space="preserve">22.浏览次数                </w:t>
        <w:tab/>
        <w:tab/>
        <w:tab/>
        <w:t>Views</w:t>
        <w:br/>
        <w:t xml:space="preserve">23.OCR                 </w:t>
        <w:tab/>
        <w:tab/>
        <w:tab/>
        <w:t>光学字符识别</w:t>
        <w:br/>
        <w:t xml:space="preserve">24.migrate             </w:t>
        <w:tab/>
        <w:tab/>
        <w:tab/>
        <w:t>迁徙</w:t>
        <w:br/>
        <w:t xml:space="preserve">25.自定义                 </w:t>
        <w:tab/>
        <w:tab/>
        <w:tab/>
        <w:t>custom</w:t>
        <w:br/>
        <w:t xml:space="preserve">26.void                </w:t>
        <w:tab/>
        <w:tab/>
        <w:tab/>
        <w:t>无效的</w:t>
        <w:br/>
        <w:t xml:space="preserve">27.prototype           </w:t>
        <w:tab/>
        <w:tab/>
        <w:tab/>
        <w:t>原型</w:t>
        <w:br/>
        <w:t xml:space="preserve">28.堆                   </w:t>
        <w:tab/>
        <w:tab/>
        <w:tab/>
        <w:t>heap</w:t>
        <w:br/>
        <w:t xml:space="preserve">29.栈                   </w:t>
        <w:tab/>
        <w:tab/>
        <w:tab/>
        <w:t>Stack</w:t>
        <w:br/>
        <w:t xml:space="preserve">30.Navigator           </w:t>
        <w:tab/>
        <w:tab/>
        <w:tab/>
        <w:t>领航员</w:t>
        <w:br/>
        <w:t xml:space="preserve">31.标签名                 </w:t>
        <w:tab/>
        <w:tab/>
        <w:tab/>
        <w:t>Tag name:</w:t>
        <w:br/>
        <w:t xml:space="preserve">32.drag                </w:t>
        <w:tab/>
        <w:tab/>
        <w:tab/>
        <w:t>拖曳</w:t>
        <w:br/>
        <w:t xml:space="preserve">33.rotate              </w:t>
        <w:tab/>
        <w:tab/>
        <w:tab/>
        <w:t>旋转</w:t>
        <w:br/>
        <w:t xml:space="preserve">34.帧                   </w:t>
        <w:tab/>
        <w:tab/>
        <w:tab/>
        <w:t>frame</w:t>
        <w:br/>
        <w:t xml:space="preserve">35.caption             </w:t>
        <w:tab/>
        <w:tab/>
        <w:tab/>
        <w:t>说明文字</w:t>
        <w:br/>
        <w:t xml:space="preserve">36.draggable           </w:t>
        <w:tab/>
        <w:tab/>
        <w:tab/>
        <w:t>拖动</w:t>
        <w:br/>
        <w:t xml:space="preserve">37.scroll              </w:t>
        <w:tab/>
        <w:tab/>
        <w:tab/>
        <w:t>纸卷</w:t>
        <w:br/>
        <w:t xml:space="preserve">38.导航                  </w:t>
        <w:tab/>
        <w:tab/>
        <w:tab/>
        <w:t>Navigation</w:t>
        <w:br/>
        <w:t xml:space="preserve">39.nav                 </w:t>
        <w:tab/>
        <w:tab/>
        <w:tab/>
        <w:t>导航</w:t>
        <w:br/>
        <w:t xml:space="preserve">40.inherit             </w:t>
        <w:tab/>
        <w:tab/>
        <w:tab/>
        <w:t>继承</w:t>
        <w:br/>
        <w:t xml:space="preserve">41.transparent         </w:t>
        <w:tab/>
        <w:tab/>
        <w:tab/>
        <w:t>透明的</w:t>
        <w:br/>
        <w:t xml:space="preserve">42.层叠样式表               </w:t>
        <w:tab/>
        <w:tab/>
        <w:tab/>
        <w:t>Cascading style sheets</w:t>
        <w:br/>
        <w:t>43.CAPTCHA</w:t>
        <w:br/>
        <w:t xml:space="preserve">captcha     </w:t>
        <w:tab/>
        <w:tab/>
        <w:tab/>
        <w:t xml:space="preserve">验证码 </w:t>
        <w:br/>
        <w:br/>
        <w:t xml:space="preserve"> 验证码</w:t>
        <w:br/>
        <w:t xml:space="preserve">44.queue               </w:t>
        <w:tab/>
        <w:tab/>
        <w:tab/>
        <w:t>队列</w:t>
        <w:br/>
        <w:t xml:space="preserve">45.文件描述符               </w:t>
        <w:tab/>
        <w:tab/>
        <w:tab/>
        <w:t>File descriptor</w:t>
        <w:br/>
        <w:t xml:space="preserve">46.protocol            </w:t>
        <w:tab/>
        <w:tab/>
        <w:tab/>
        <w:t>协议</w:t>
        <w:br/>
        <w:t xml:space="preserve">47.User Data Protocol  </w:t>
        <w:tab/>
        <w:tab/>
        <w:tab/>
        <w:t>用户数据协议</w:t>
        <w:br/>
        <w:t xml:space="preserve">48.reverse             </w:t>
        <w:tab/>
        <w:tab/>
        <w:tab/>
        <w:t>颠倒</w:t>
        <w:br/>
        <w:t xml:space="preserve">49.static              </w:t>
        <w:tab/>
        <w:tab/>
        <w:tab/>
        <w:t>静止的</w:t>
        <w:br/>
        <w:t xml:space="preserve">50.peer to peer        </w:t>
        <w:tab/>
        <w:tab/>
        <w:tab/>
        <w:t>对等</w:t>
        <w:br/>
        <w:t xml:space="preserve">51.接收                  </w:t>
        <w:tab/>
        <w:tab/>
        <w:tab/>
        <w:t>receive</w:t>
        <w:br/>
        <w:t xml:space="preserve">52.shuffle             </w:t>
        <w:tab/>
        <w:tab/>
        <w:tab/>
        <w:t>洗牌</w:t>
        <w:br/>
        <w:t xml:space="preserve">53.条件                  </w:t>
        <w:tab/>
        <w:tab/>
        <w:tab/>
        <w:t>condition</w:t>
        <w:br/>
        <w:t xml:space="preserve">54.游标                  </w:t>
        <w:tab/>
        <w:tab/>
        <w:tab/>
        <w:t>cursor</w:t>
        <w:br/>
        <w:t xml:space="preserve">55.deallocate          </w:t>
        <w:tab/>
        <w:tab/>
        <w:tab/>
        <w:t>取消分配</w:t>
        <w:br/>
        <w:t xml:space="preserve">56.prepare             </w:t>
        <w:tab/>
        <w:tab/>
        <w:tab/>
        <w:t>准备</w:t>
        <w:br/>
        <w:t xml:space="preserve">57.中位数                 </w:t>
        <w:tab/>
        <w:tab/>
        <w:tab/>
        <w:t>median</w:t>
        <w:br/>
        <w:t xml:space="preserve">58.Stored Procedure    </w:t>
        <w:tab/>
        <w:tab/>
        <w:tab/>
        <w:t>存储过程</w:t>
        <w:br/>
        <w:t xml:space="preserve">59.procedure           </w:t>
        <w:tab/>
        <w:tab/>
        <w:tab/>
        <w:t>程序</w:t>
        <w:br/>
        <w:t xml:space="preserve">60.delimit             </w:t>
        <w:tab/>
        <w:tab/>
        <w:tab/>
        <w:t>划界</w:t>
        <w:br/>
        <w:t xml:space="preserve">61.round               </w:t>
        <w:tab/>
        <w:tab/>
        <w:tab/>
        <w:t>圆形的</w:t>
        <w:br/>
        <w:t xml:space="preserve">62.kwargs              </w:t>
        <w:tab/>
        <w:tab/>
        <w:tab/>
        <w:t>关键字参数</w:t>
        <w:br/>
        <w:t xml:space="preserve">63.thread              </w:t>
        <w:tab/>
        <w:tab/>
        <w:tab/>
        <w:t>线</w:t>
        <w:br/>
        <w:t xml:space="preserve">64.expire              </w:t>
        <w:tab/>
        <w:tab/>
        <w:tab/>
        <w:t>失效</w:t>
        <w:br/>
        <w:t xml:space="preserve">65.十六进制                </w:t>
        <w:tab/>
        <w:tab/>
        <w:tab/>
        <w:t>hexadecimal</w:t>
        <w:br/>
        <w:t xml:space="preserve">66.ceil                </w:t>
        <w:tab/>
        <w:tab/>
        <w:tab/>
        <w:t>（用熟石膏、木板等）装天花板</w:t>
        <w:br/>
        <w:t xml:space="preserve">67.descend             </w:t>
        <w:tab/>
        <w:tab/>
        <w:tab/>
        <w:t>下来</w:t>
        <w:br/>
        <w:t xml:space="preserve">68.ascend              </w:t>
        <w:tab/>
        <w:tab/>
        <w:tab/>
        <w:t>上升</w:t>
        <w:br/>
        <w:t xml:space="preserve">69.describe            </w:t>
        <w:tab/>
        <w:tab/>
        <w:tab/>
        <w:t>描述</w:t>
        <w:br/>
        <w:t xml:space="preserve">70.distinct            </w:t>
        <w:tab/>
        <w:tab/>
        <w:tab/>
        <w:t>不同的</w:t>
        <w:br/>
        <w:t xml:space="preserve">71.manual              </w:t>
        <w:tab/>
        <w:tab/>
        <w:tab/>
        <w:t>手册</w:t>
        <w:br/>
        <w:t xml:space="preserve">72.alias               </w:t>
        <w:tab/>
        <w:tab/>
        <w:tab/>
        <w:t>别名</w:t>
        <w:br/>
        <w:t xml:space="preserve">73.manipulation        </w:t>
        <w:tab/>
        <w:tab/>
        <w:tab/>
        <w:t>操纵</w:t>
        <w:br/>
        <w:t xml:space="preserve">74.encrypted           </w:t>
        <w:tab/>
        <w:tab/>
        <w:tab/>
        <w:t>加密的</w:t>
        <w:br/>
        <w:t xml:space="preserve">75.Structured          </w:t>
        <w:tab/>
        <w:tab/>
        <w:tab/>
        <w:t>结构化的</w:t>
        <w:br/>
        <w:t xml:space="preserve">76.结构化查询语言             </w:t>
        <w:tab/>
        <w:tab/>
        <w:tab/>
        <w:t>Structured query language</w:t>
        <w:br/>
        <w:t>77.string indices must be integers</w:t>
        <w:tab/>
        <w:tab/>
        <w:tab/>
        <w:t>字符串索引必须是整数</w:t>
        <w:br/>
        <w:t xml:space="preserve">78.integers            </w:t>
        <w:tab/>
        <w:tab/>
        <w:tab/>
        <w:t>整数</w:t>
        <w:br/>
        <w:t xml:space="preserve">79.department          </w:t>
        <w:tab/>
        <w:tab/>
        <w:tab/>
        <w:t>部门</w:t>
        <w:br/>
        <w:t xml:space="preserve">80.salary              </w:t>
        <w:tab/>
        <w:tab/>
        <w:tab/>
        <w:t>薪水</w:t>
        <w:br/>
        <w:t xml:space="preserve">81.abort               </w:t>
        <w:tab/>
        <w:tab/>
        <w:tab/>
        <w:t>中止</w:t>
        <w:br/>
        <w:t xml:space="preserve">82.Buffer              </w:t>
        <w:tab/>
        <w:tab/>
        <w:tab/>
        <w:t>缓冲器</w:t>
        <w:br/>
        <w:t xml:space="preserve">83.COMMIT              </w:t>
        <w:tab/>
        <w:tab/>
        <w:tab/>
        <w:t>提交</w:t>
        <w:br/>
        <w:t xml:space="preserve">84.rollback            </w:t>
        <w:tab/>
        <w:tab/>
        <w:tab/>
        <w:t>回降</w:t>
        <w:br/>
        <w:t xml:space="preserve">85.academy             </w:t>
        <w:tab/>
        <w:tab/>
        <w:tab/>
        <w:t>学院</w:t>
        <w:br/>
        <w:t xml:space="preserve">86.foreign             </w:t>
        <w:tab/>
        <w:tab/>
        <w:tab/>
        <w:t>外国的</w:t>
        <w:br/>
        <w:t xml:space="preserve">87.Duplicate entry     </w:t>
        <w:tab/>
        <w:tab/>
        <w:tab/>
        <w:t>重复条目</w:t>
        <w:br/>
        <w:t xml:space="preserve">88.increase            </w:t>
        <w:tab/>
        <w:tab/>
        <w:tab/>
        <w:t>增长</w:t>
        <w:br/>
        <w:t xml:space="preserve">89.increment           </w:t>
        <w:tab/>
        <w:tab/>
        <w:tab/>
        <w:t>定期的加薪</w:t>
        <w:br/>
        <w:t xml:space="preserve">90.primary             </w:t>
        <w:tab/>
        <w:tab/>
        <w:tab/>
        <w:t>主要的，重要的</w:t>
        <w:br/>
        <w:t xml:space="preserve">91.constraint          </w:t>
        <w:tab/>
        <w:tab/>
        <w:tab/>
        <w:t>限制</w:t>
        <w:br/>
        <w:t xml:space="preserve">92.field               </w:t>
        <w:tab/>
        <w:tab/>
        <w:tab/>
        <w:t>领域</w:t>
        <w:br/>
        <w:t xml:space="preserve">93.null                </w:t>
        <w:tab/>
        <w:tab/>
        <w:tab/>
        <w:t>无效的</w:t>
        <w:br/>
        <w:t xml:space="preserve">94.none                </w:t>
        <w:tab/>
        <w:tab/>
        <w:tab/>
        <w:t>没有一个</w:t>
        <w:br/>
        <w:t xml:space="preserve">95.alter               </w:t>
        <w:tab/>
        <w:tab/>
        <w:tab/>
        <w:t>改变</w:t>
        <w:br/>
        <w:t xml:space="preserve">96.suffix              </w:t>
        <w:tab/>
        <w:tab/>
        <w:tab/>
        <w:t>后缀</w:t>
        <w:br/>
        <w:t xml:space="preserve">97.grep                </w:t>
        <w:tab/>
        <w:tab/>
        <w:tab/>
        <w:t>格雷普</w:t>
        <w:br/>
        <w:t xml:space="preserve">98.current             </w:t>
        <w:tab/>
        <w:tab/>
        <w:tab/>
        <w:t>现在的</w:t>
        <w:br/>
        <w:t xml:space="preserve">99.gateway             </w:t>
        <w:tab/>
        <w:tab/>
        <w:tab/>
        <w:t>网关</w:t>
        <w:br/>
        <w:t xml:space="preserve">100.usage               </w:t>
        <w:tab/>
        <w:tab/>
        <w:tab/>
        <w:t>用法</w:t>
        <w:br/>
        <w:t xml:space="preserve">101.Secure Shell        </w:t>
        <w:tab/>
        <w:tab/>
        <w:tab/>
        <w:t>安全外壳</w:t>
        <w:br/>
        <w:t xml:space="preserve">102.Connection refused  </w:t>
        <w:tab/>
        <w:tab/>
        <w:tab/>
        <w:t>连接被拒绝</w:t>
        <w:br/>
        <w:t xml:space="preserve">103.ware                </w:t>
        <w:tab/>
        <w:tab/>
        <w:tab/>
        <w:t>器皿</w:t>
        <w:br/>
        <w:t xml:space="preserve">104.运算符                 </w:t>
        <w:tab/>
        <w:tab/>
        <w:tab/>
        <w:t>operator</w:t>
        <w:br/>
        <w:t xml:space="preserve">105.逗号分隔值               </w:t>
        <w:tab/>
        <w:tab/>
        <w:tab/>
        <w:t>Comma separated values</w:t>
        <w:br/>
        <w:t xml:space="preserve">106.hijack              </w:t>
        <w:tab/>
        <w:tab/>
        <w:tab/>
        <w:t>劫持</w:t>
        <w:br/>
        <w:t xml:space="preserve">107.fetch               </w:t>
        <w:tab/>
        <w:tab/>
        <w:tab/>
        <w:t>取来</w:t>
        <w:br/>
        <w:t xml:space="preserve">108.fetch url           </w:t>
        <w:tab/>
        <w:tab/>
        <w:tab/>
        <w:t>获取url</w:t>
        <w:br/>
        <w:t xml:space="preserve">109.进阶                  </w:t>
        <w:tab/>
        <w:tab/>
        <w:tab/>
        <w:t>Advanced</w:t>
        <w:br/>
        <w:t xml:space="preserve">110.结果                  </w:t>
        <w:tab/>
        <w:tab/>
        <w:tab/>
        <w:t>result</w:t>
        <w:br/>
        <w:t xml:space="preserve">111.内存                  </w:t>
        <w:tab/>
        <w:tab/>
        <w:tab/>
        <w:t>Memory</w:t>
        <w:br/>
        <w:t>112.Disk Operation System</w:t>
        <w:tab/>
        <w:tab/>
        <w:tab/>
        <w:t>磁盘操作系统</w:t>
        <w:br/>
        <w:t xml:space="preserve">113.halt                </w:t>
        <w:tab/>
        <w:tab/>
        <w:tab/>
        <w:t>停止</w:t>
        <w:br/>
        <w:t xml:space="preserve">114.denied              </w:t>
        <w:tab/>
        <w:tab/>
        <w:tab/>
        <w:t>否认</w:t>
        <w:br/>
        <w:t xml:space="preserve">115.deny                </w:t>
        <w:tab/>
        <w:tab/>
        <w:tab/>
        <w:t>否认</w:t>
        <w:br/>
        <w:t xml:space="preserve">116.groups              </w:t>
        <w:tab/>
        <w:tab/>
        <w:tab/>
        <w:t>组</w:t>
        <w:br/>
        <w:t xml:space="preserve">117.unexpected token    </w:t>
        <w:tab/>
        <w:tab/>
        <w:tab/>
        <w:t>意外令牌</w:t>
        <w:br/>
        <w:t xml:space="preserve">118.incorrect           </w:t>
        <w:tab/>
        <w:tab/>
        <w:tab/>
        <w:t>不准确的</w:t>
        <w:br/>
        <w:t xml:space="preserve">119.insert              </w:t>
        <w:tab/>
        <w:tab/>
        <w:tab/>
        <w:t>插入</w:t>
        <w:br/>
        <w:t xml:space="preserve">120.编辑器                 </w:t>
        <w:tab/>
        <w:tab/>
        <w:tab/>
        <w:t>editor</w:t>
        <w:br/>
        <w:t>121.No write since last change (add ! to override)</w:t>
        <w:tab/>
        <w:tab/>
        <w:tab/>
        <w:t>自上次更改后没有写入（添加！以覆盖）</w:t>
        <w:br/>
        <w:t xml:space="preserve">122.device              </w:t>
        <w:tab/>
        <w:tab/>
        <w:tab/>
        <w:t>装置</w:t>
        <w:br/>
        <w:t xml:space="preserve">123.multi               </w:t>
        <w:tab/>
        <w:tab/>
        <w:tab/>
        <w:t>多种</w:t>
        <w:br/>
        <w:t xml:space="preserve">124.arguments           </w:t>
        <w:tab/>
        <w:tab/>
        <w:tab/>
        <w:t>论据</w:t>
        <w:br/>
        <w:t xml:space="preserve">125.夸克                  </w:t>
        <w:tab/>
        <w:tab/>
        <w:tab/>
        <w:t>quark</w:t>
        <w:br/>
        <w:t xml:space="preserve">126.executable file     </w:t>
        <w:tab/>
        <w:tab/>
        <w:tab/>
        <w:t>可执行文件</w:t>
        <w:br/>
        <w:t xml:space="preserve">127.archive to          </w:t>
        <w:tab/>
        <w:tab/>
        <w:tab/>
        <w:t>存档到</w:t>
        <w:br/>
        <w:t xml:space="preserve">128.hook                </w:t>
        <w:tab/>
        <w:tab/>
        <w:tab/>
        <w:t>钩</w:t>
        <w:br/>
        <w:t xml:space="preserve">129.浮动                  </w:t>
        <w:tab/>
        <w:tab/>
        <w:tab/>
        <w:t>float</w:t>
        <w:br/>
        <w:t xml:space="preserve">130.decorator           </w:t>
        <w:tab/>
        <w:tab/>
        <w:tab/>
        <w:t>室内装修设计师</w:t>
        <w:br/>
        <w:t xml:space="preserve">131.yield               </w:t>
        <w:tab/>
        <w:tab/>
        <w:tab/>
        <w:t>产量</w:t>
        <w:br/>
        <w:t xml:space="preserve">132.column              </w:t>
        <w:tab/>
        <w:tab/>
        <w:tab/>
        <w:t>柱</w:t>
        <w:br/>
        <w:t xml:space="preserve">133.a row               </w:t>
        <w:tab/>
        <w:tab/>
        <w:tab/>
        <w:t>一排</w:t>
        <w:br/>
        <w:t xml:space="preserve">134.param               </w:t>
        <w:tab/>
        <w:tab/>
        <w:tab/>
        <w:t>参数</w:t>
        <w:br/>
        <w:t xml:space="preserve">135.snip                </w:t>
        <w:tab/>
        <w:tab/>
        <w:tab/>
        <w:t>剪</w:t>
        <w:br/>
        <w:t xml:space="preserve">136.angle               </w:t>
        <w:tab/>
        <w:tab/>
        <w:tab/>
        <w:t>角</w:t>
        <w:br/>
        <w:t xml:space="preserve">137.syntax              </w:t>
        <w:tab/>
        <w:tab/>
        <w:tab/>
        <w:t>语法</w:t>
        <w:br/>
        <w:t xml:space="preserve">138.国籍                  </w:t>
        <w:tab/>
        <w:tab/>
        <w:tab/>
        <w:t>nationality</w:t>
        <w:br/>
        <w:t xml:space="preserve">139.enumerate           </w:t>
        <w:tab/>
        <w:tab/>
        <w:tab/>
        <w:t>列举</w:t>
        <w:br/>
        <w:t xml:space="preserve">140.instance            </w:t>
        <w:tab/>
        <w:tab/>
        <w:tab/>
        <w:t>例子</w:t>
        <w:br/>
        <w:t xml:space="preserve">141.draw                </w:t>
        <w:tab/>
        <w:tab/>
        <w:tab/>
        <w:t>画</w:t>
        <w:br/>
        <w:t xml:space="preserve">142.loop                </w:t>
        <w:tab/>
        <w:tab/>
        <w:tab/>
        <w:t>环</w:t>
        <w:br/>
        <w:t xml:space="preserve">143.scale               </w:t>
        <w:tab/>
        <w:tab/>
        <w:tab/>
        <w:t>规模</w:t>
        <w:br/>
        <w:t xml:space="preserve">144.subtitle            </w:t>
        <w:tab/>
        <w:tab/>
        <w:tab/>
        <w:t>字幕</w:t>
        <w:br/>
        <w:t xml:space="preserve">145.filter graph        </w:t>
        <w:tab/>
        <w:tab/>
        <w:tab/>
        <w:t>过滤器图形</w:t>
        <w:br/>
        <w:t xml:space="preserve">146.probe               </w:t>
        <w:tab/>
        <w:tab/>
        <w:tab/>
        <w:t>探查</w:t>
        <w:br/>
        <w:t xml:space="preserve">147.subscript able      </w:t>
        <w:tab/>
        <w:tab/>
        <w:tab/>
        <w:t>可下标</w:t>
        <w:br/>
        <w:t xml:space="preserve">148.encoder ，codec      </w:t>
        <w:tab/>
        <w:tab/>
        <w:tab/>
        <w:t>编码器、编解码器</w:t>
        <w:br/>
        <w:t xml:space="preserve">149.iterable            </w:t>
        <w:tab/>
        <w:tab/>
        <w:tab/>
        <w:t>可迭代的</w:t>
        <w:br/>
        <w:t xml:space="preserve">150.format              </w:t>
        <w:tab/>
        <w:tab/>
        <w:tab/>
        <w:t>总体安排</w:t>
        <w:br/>
        <w:t xml:space="preserve">151.disk                </w:t>
        <w:tab/>
        <w:tab/>
        <w:tab/>
        <w:t>磁盘</w:t>
        <w:br/>
        <w:t xml:space="preserve">152.BIOS                </w:t>
        <w:tab/>
        <w:tab/>
        <w:tab/>
        <w:t>基本输入/输出系统</w:t>
        <w:br/>
        <w:t xml:space="preserve">153.prompt              </w:t>
        <w:tab/>
        <w:tab/>
        <w:tab/>
        <w:t>促使</w:t>
        <w:br/>
        <w:t xml:space="preserve">154.command prompt      </w:t>
        <w:tab/>
        <w:tab/>
        <w:tab/>
        <w:t>命令提示符</w:t>
        <w:br/>
        <w:t xml:space="preserve">155.reboot              </w:t>
        <w:tab/>
        <w:tab/>
        <w:tab/>
        <w:t>重新启动</w:t>
        <w:br/>
        <w:t xml:space="preserve">156.boot                </w:t>
        <w:tab/>
        <w:tab/>
        <w:tab/>
        <w:t>靴子</w:t>
        <w:br/>
        <w:t xml:space="preserve">157.graphical           </w:t>
        <w:tab/>
        <w:tab/>
        <w:tab/>
        <w:t>图形化</w:t>
        <w:br/>
        <w:t xml:space="preserve">158.precious            </w:t>
        <w:tab/>
        <w:tab/>
        <w:tab/>
        <w:t>珍奇的</w:t>
        <w:br/>
        <w:t xml:space="preserve">159.previously          </w:t>
        <w:tab/>
        <w:tab/>
        <w:tab/>
        <w:t>先前</w:t>
        <w:br/>
        <w:t>160.previously configured interpreter</w:t>
        <w:tab/>
        <w:tab/>
        <w:tab/>
        <w:t>以前配置的解释器</w:t>
        <w:br/>
        <w:t xml:space="preserve">161.package             </w:t>
        <w:tab/>
        <w:tab/>
        <w:tab/>
        <w:t>包裹</w:t>
        <w:br/>
        <w:t xml:space="preserve">162.terminal            </w:t>
        <w:tab/>
        <w:tab/>
        <w:tab/>
        <w:t>航空站</w:t>
        <w:br/>
        <w:t xml:space="preserve">163.gnome-terminal      </w:t>
        <w:tab/>
        <w:tab/>
        <w:tab/>
        <w:t>终端</w:t>
        <w:br/>
        <w:t xml:space="preserve">164.notepa              </w:t>
        <w:tab/>
        <w:tab/>
        <w:tab/>
        <w:t>记事本</w:t>
        <w:br/>
        <w:t xml:space="preserve">165.calculation         </w:t>
        <w:tab/>
        <w:tab/>
        <w:tab/>
        <w:t>计算</w:t>
        <w:br/>
        <w:t xml:space="preserve">166.duration            </w:t>
        <w:tab/>
        <w:tab/>
        <w:tab/>
        <w:t>期间</w:t>
        <w:br/>
        <w:t xml:space="preserve">167.codec               </w:t>
        <w:tab/>
        <w:tab/>
        <w:tab/>
        <w:t>编解码器</w:t>
        <w:br/>
        <w:t xml:space="preserve">168.charset             </w:t>
        <w:tab/>
        <w:tab/>
        <w:tab/>
        <w:t>字符集</w:t>
        <w:br/>
        <w:t xml:space="preserve">169.IDE                 </w:t>
        <w:tab/>
        <w:tab/>
        <w:tab/>
        <w:t>集成电路设备</w:t>
        <w:br/>
        <w:t xml:space="preserve">170.交互模式                </w:t>
        <w:tab/>
        <w:tab/>
        <w:tab/>
        <w:t>Interactive mode</w:t>
        <w:br/>
        <w:t xml:space="preserve">171.random              </w:t>
        <w:tab/>
        <w:tab/>
        <w:tab/>
        <w:t>随机的</w:t>
        <w:br/>
        <w:t xml:space="preserve">172.execute script      </w:t>
        <w:tab/>
        <w:tab/>
        <w:tab/>
        <w:t>执行脚本</w:t>
        <w:br/>
        <w:t xml:space="preserve">173.intercepted         </w:t>
        <w:tab/>
        <w:tab/>
        <w:tab/>
        <w:t>截获的</w:t>
        <w:br/>
        <w:t xml:space="preserve">174.Traceback           </w:t>
        <w:tab/>
        <w:tab/>
        <w:tab/>
        <w:t>回溯</w:t>
        <w:br/>
        <w:t xml:space="preserve">175.callable            </w:t>
        <w:tab/>
        <w:tab/>
        <w:tab/>
        <w:t>可调用的</w:t>
        <w:br/>
        <w:t xml:space="preserve">176.directory           </w:t>
        <w:tab/>
        <w:tab/>
        <w:tab/>
        <w:t>目录</w:t>
        <w:br/>
        <w:t xml:space="preserve">177.canvas              </w:t>
        <w:tab/>
        <w:tab/>
        <w:tab/>
        <w:t>帆布</w:t>
        <w:br/>
        <w:t xml:space="preserve">178.八进制                 </w:t>
        <w:tab/>
        <w:tab/>
        <w:tab/>
        <w:t>octal number system</w:t>
        <w:br/>
        <w:t xml:space="preserve">179.二进制                 </w:t>
        <w:tab/>
        <w:tab/>
        <w:tab/>
        <w:t>Binary</w:t>
        <w:br/>
        <w:t xml:space="preserve">180.sequel              </w:t>
        <w:tab/>
        <w:tab/>
        <w:tab/>
        <w:t>续集</w:t>
        <w:br/>
        <w:t xml:space="preserve">181.sharp               </w:t>
        <w:tab/>
        <w:tab/>
        <w:tab/>
        <w:t>锋利的</w:t>
        <w:br/>
        <w:t xml:space="preserve">182.exempligratia       </w:t>
        <w:tab/>
        <w:tab/>
        <w:tab/>
        <w:t>典范</w:t>
        <w:br/>
        <w:t xml:space="preserve">183.params              </w:t>
        <w:tab/>
        <w:tab/>
        <w:tab/>
        <w:t>参数</w:t>
        <w:br/>
        <w:t xml:space="preserve">184.参数                  </w:t>
        <w:tab/>
        <w:tab/>
        <w:tab/>
        <w:t>parameter</w:t>
        <w:br/>
        <w:t xml:space="preserve">185.execute             </w:t>
        <w:tab/>
        <w:tab/>
        <w:tab/>
        <w:t>处决</w:t>
        <w:br/>
        <w:t>186.Forbid spider access</w:t>
        <w:tab/>
        <w:tab/>
        <w:tab/>
        <w:t>禁止爬行器访问</w:t>
        <w:br/>
        <w:t xml:space="preserve">187.init                </w:t>
        <w:tab/>
        <w:tab/>
        <w:tab/>
        <w:t>初始化</w:t>
        <w:br/>
        <w:t xml:space="preserve">188.Crawler             </w:t>
        <w:tab/>
        <w:tab/>
        <w:tab/>
        <w:t>爬虫程序</w:t>
        <w:br/>
        <w:t xml:space="preserve">189.cache-control       </w:t>
        <w:tab/>
        <w:tab/>
        <w:tab/>
        <w:t>缓存控制</w:t>
        <w:br/>
        <w:t xml:space="preserve">190.compile             </w:t>
        <w:tab/>
        <w:tab/>
        <w:tab/>
        <w:t>编写</w:t>
        <w:br/>
        <w:t xml:space="preserve">191.proxy               </w:t>
        <w:tab/>
        <w:tab/>
        <w:tab/>
        <w:t>代理</w:t>
        <w:br/>
        <w:t xml:space="preserve">192.info                </w:t>
        <w:tab/>
        <w:tab/>
        <w:tab/>
        <w:t>信息</w:t>
        <w:br/>
        <w:t xml:space="preserve">193.parse               </w:t>
        <w:tab/>
        <w:tab/>
        <w:tab/>
        <w:t>作语法分析</w:t>
        <w:br/>
        <w:t xml:space="preserve">194.quote               </w:t>
        <w:tab/>
        <w:tab/>
        <w:tab/>
        <w:t>引用</w:t>
        <w:br/>
        <w:t xml:space="preserve">195.retrieve            </w:t>
        <w:tab/>
        <w:tab/>
        <w:tab/>
        <w:t>检索</w:t>
        <w:br/>
        <w:t xml:space="preserve">196.decode              </w:t>
        <w:tab/>
        <w:tab/>
        <w:tab/>
        <w:t>解码</w:t>
        <w:br/>
        <w:t xml:space="preserve">197.存储                  </w:t>
        <w:tab/>
        <w:tab/>
        <w:tab/>
        <w:t>storage</w:t>
        <w:br/>
        <w:t xml:space="preserve">198.defined             </w:t>
        <w:tab/>
        <w:tab/>
        <w:tab/>
        <w:t>定义</w:t>
        <w:br/>
        <w:t xml:space="preserve">199.item                </w:t>
        <w:tab/>
        <w:tab/>
        <w:tab/>
        <w:t>项目</w:t>
        <w:br/>
        <w:t xml:space="preserve">200.迭代                  </w:t>
        <w:tab/>
        <w:tab/>
        <w:tab/>
        <w:t>iteration</w:t>
        <w:br/>
        <w:t xml:space="preserve">201.extend              </w:t>
        <w:tab/>
        <w:tab/>
        <w:tab/>
        <w:t>延伸</w:t>
        <w:br/>
        <w:t xml:space="preserve">202.split               </w:t>
        <w:tab/>
        <w:tab/>
        <w:tab/>
        <w:t>分裂</w:t>
        <w:br/>
        <w:t xml:space="preserve">203.range               </w:t>
        <w:tab/>
        <w:tab/>
        <w:tab/>
        <w:t>范围</w:t>
        <w:br/>
        <w:t xml:space="preserve">204.type error          </w:t>
        <w:tab/>
        <w:tab/>
        <w:tab/>
        <w:t>类型错误</w:t>
        <w:br/>
        <w:t xml:space="preserve">205.conversion          </w:t>
        <w:tab/>
        <w:tab/>
        <w:tab/>
        <w:t>转变</w:t>
        <w:br/>
        <w:t xml:space="preserve">206.类型转换                </w:t>
        <w:tab/>
        <w:tab/>
        <w:tab/>
        <w:t>Type conversion</w:t>
        <w:br/>
        <w:t xml:space="preserve">207.tuple               </w:t>
        <w:tab/>
        <w:tab/>
        <w:tab/>
        <w:t>元组</w:t>
        <w:br/>
        <w:t xml:space="preserve">208.demo                </w:t>
        <w:tab/>
        <w:tab/>
        <w:tab/>
        <w:t>演示</w:t>
        <w:br/>
        <w:t xml:space="preserve">209.interpret           </w:t>
        <w:tab/>
        <w:tab/>
        <w:tab/>
        <w:t>解释</w:t>
        <w:br/>
        <w:t xml:space="preserve">210.图形交互界面              </w:t>
        <w:tab/>
        <w:tab/>
        <w:tab/>
        <w:t>Graphical interactive interface</w:t>
        <w:br/>
        <w:t xml:space="preserve">211.Administrator       </w:t>
        <w:tab/>
        <w:tab/>
        <w:tab/>
        <w:t>管理员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